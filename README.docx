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ESP32 RTOS Sensor Dashboard</w:t>
      </w:r>
    </w:p>
    <w:p>
      <w:r>
        <w:t>This project implements a real-time dashboard on the ESP32 using FreeRTOS. It reads the internal chip temperature and simulates motion data, then displays both live on a web dashboard that refreshes every 2 seconds.</w:t>
      </w:r>
    </w:p>
    <w:p>
      <w:pPr>
        <w:pStyle w:val="Heading2"/>
      </w:pPr>
      <w:r>
        <w:t>Features</w:t>
      </w:r>
    </w:p>
    <w:p>
      <w:r>
        <w:t>- Real multitasking using FreeRTOS</w:t>
        <w:br/>
        <w:t>- Reads ESP32 chip temperature every 100 ms</w:t>
        <w:br/>
        <w:t>- Simulates motion data every 200 ms</w:t>
        <w:br/>
        <w:t>- Hosts an auto-refreshing HTML dashboard over Wi-Fi</w:t>
        <w:br/>
        <w:t>- Serial output for debugging and status</w:t>
        <w:br/>
        <w:t>- Reports the last reset reason for troubleshooting</w:t>
      </w:r>
    </w:p>
    <w:p>
      <w:pPr>
        <w:pStyle w:val="Heading2"/>
      </w:pPr>
      <w:r>
        <w:t>Hardware Required</w:t>
      </w:r>
    </w:p>
    <w:p>
      <w:r>
        <w:t>- ESP32 (e.g., Arduino Nano ESP32 or ESP32 DevKit)</w:t>
        <w:br/>
        <w:t>- USB cable</w:t>
        <w:br/>
        <w:t>- (Optional) Real motion sensor if replacing simulated data</w:t>
      </w:r>
    </w:p>
    <w:p>
      <w:pPr>
        <w:pStyle w:val="Heading2"/>
      </w:pPr>
      <w:r>
        <w:t>Libraries Used</w:t>
      </w:r>
    </w:p>
    <w:p>
      <w:r>
        <w:t>- WiFi.h – Wi-Fi communication</w:t>
        <w:br/>
        <w:t>- WebServer.h – HTTP web server</w:t>
        <w:br/>
        <w:t>- driver/temp_sensor.h – ESP32 chip temperature sensor</w:t>
        <w:br/>
        <w:t>- FreeRTOS – built-in with the ESP32 Arduino core</w:t>
      </w:r>
    </w:p>
    <w:p>
      <w:pPr>
        <w:pStyle w:val="Heading2"/>
      </w:pPr>
      <w:r>
        <w:t>How to Set Up</w:t>
      </w:r>
    </w:p>
    <w:p>
      <w:r>
        <w:t>1. Install the ESP32 Board Package:</w:t>
        <w:br/>
        <w:t xml:space="preserve">   In Arduino IDE → Boards Manager → install “esp32 by Espressif Systems”</w:t>
        <w:br/>
        <w:br/>
        <w:t>2. Open and Edit the Code:</w:t>
        <w:br/>
        <w:t xml:space="preserve">   Replace the Wi-Fi credentials in the following lines:</w:t>
        <w:br/>
        <w:t xml:space="preserve">   const char* ssid = "insertRouterName";</w:t>
        <w:br/>
        <w:t xml:space="preserve">   const char* password = "InsertRouterPassword";</w:t>
        <w:br/>
        <w:br/>
        <w:t>3. Upload the Sketch:</w:t>
        <w:br/>
        <w:t xml:space="preserve">   Connect your ESP32, select the correct board and port, and upload using Arduino IDE.</w:t>
        <w:br/>
        <w:br/>
        <w:t>4. Open Serial Monitor (115200 baud) and find your ESP32’s IP address.</w:t>
        <w:br/>
        <w:br/>
        <w:t>5. Open Web Dashboard:</w:t>
        <w:br/>
        <w:t xml:space="preserve">   Open your browser and go to http://&lt;your-esp32-ip&gt; (e.g., http://192.168.4.39).</w:t>
      </w:r>
    </w:p>
    <w:p>
      <w:pPr>
        <w:pStyle w:val="Heading2"/>
      </w:pPr>
      <w:r>
        <w:t>Example Output (Serial Monitor)</w:t>
      </w:r>
    </w:p>
    <w:p>
      <w:r>
        <w:t>RESET REASON: Power-on Reset</w:t>
        <w:br/>
        <w:t>Connecting to insertRouterName...</w:t>
        <w:br/>
        <w:t>WiFi connected!</w:t>
        <w:br/>
        <w:t>IP address: 192.168.4.39</w:t>
        <w:br/>
        <w:t>[Processing] Chip Temp: 48.6 °C | Simulated Motion: 0.34</w:t>
        <w:br/>
        <w:t>[Status] System running...</w:t>
      </w:r>
    </w:p>
    <w:p>
      <w:pPr>
        <w:pStyle w:val="Heading2"/>
      </w:pPr>
      <w:r>
        <w:t>Concepts Demonstrated</w:t>
      </w:r>
    </w:p>
    <w:p>
      <w:r>
        <w:t>- RTOS task creation with xTaskCreatePinnedToCore()</w:t>
        <w:br/>
        <w:t>- Shared data access with mutex (xSemaphoreCreateMutex)</w:t>
        <w:br/>
        <w:t>- Periodic sensor reading using vTaskDelay</w:t>
        <w:br/>
        <w:t>- Lightweight web server on embedded hardware</w:t>
        <w:br/>
        <w:t>- System reset reason diagnostics using esp_reset_reason()</w:t>
      </w:r>
    </w:p>
    <w:p>
      <w:pPr>
        <w:pStyle w:val="Heading2"/>
      </w:pPr>
      <w:r>
        <w:t>Project Structure</w:t>
      </w:r>
    </w:p>
    <w:p>
      <w:r>
        <w:t>esp32-rtos-dashboard/</w:t>
        <w:br/>
        <w:t>├── src/</w:t>
        <w:br/>
        <w:t>│   └── main.ino               # The full sketch</w:t>
        <w:br/>
        <w:t>├── README.docx                # This file</w:t>
        <w:br/>
        <w:t>├── ESP32_RTOS_Flowchart.png   # Optional visual overview</w:t>
      </w:r>
    </w:p>
    <w:p>
      <w:pPr>
        <w:pStyle w:val="Heading2"/>
      </w:pPr>
      <w:r>
        <w:t>License</w:t>
      </w:r>
    </w:p>
    <w:p>
      <w:r>
        <w:t>This project is open-source and licensed under the MIT License.</w:t>
        <w:br/>
        <w:t>Feel free to modify and extend it for your own use!</w:t>
      </w:r>
    </w:p>
    <w:p>
      <w:r>
        <w:br/>
        <w:t>Author: James Graves</w:t>
      </w:r>
    </w:p>
    <w:p>
      <w:r>
        <w:t>Platform: ESP32 + Arduino + FreeRTOS</w:t>
      </w:r>
    </w:p>
    <w:p>
      <w:r>
        <w:t>Project Type: Real-Time Sensor Simulation and Dashboard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